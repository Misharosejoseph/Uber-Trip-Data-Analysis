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Uber Trip Analysis | Overview Analysis</w:t>
      </w:r>
    </w:p>
    <w:p>
      <w:r>
        <w:t>Trip ID – A unique identifier assigned to each Uber trip. This helps in tracking individual rides.</w:t>
      </w:r>
    </w:p>
    <w:p>
      <w:r>
        <w:t>Pickup Time – The exact date and time when the passenger was picked up. This is useful for analyzing trip trends, peak hours, and total ride duration.</w:t>
      </w:r>
    </w:p>
    <w:p>
      <w:r>
        <w:t>Drop Off Time – The exact date and time when the passenger was dropped off. This can be used to calculate trip duration and analyze trip completion trends.</w:t>
      </w:r>
    </w:p>
    <w:p>
      <w:r>
        <w:t>Trip Distance – The distance covered during the trip. Helps in calculating total trip distances, efficiency analysis, and identifying long or short trips.</w:t>
      </w:r>
    </w:p>
    <w:p>
      <w:r>
        <w:t>Passenger Count – The number of passengers in the trip. Helps in understanding ride-sharing patterns and demand for different vehicle types.</w:t>
      </w:r>
    </w:p>
    <w:p>
      <w:r>
        <w:t>PULocationID (Pickup Location ID) – A numerical code representing the pickup location. This is linked to a location table to get the actual name of the pickup area.</w:t>
      </w:r>
    </w:p>
    <w:p>
      <w:r>
        <w:t>DOLocationID (Drop Off Location ID) – A numerical code representing the drop-off location. This is linked to a location table to get the actual name of the drop area.</w:t>
      </w:r>
    </w:p>
    <w:p>
      <w:r>
        <w:t>Payment Type – The mode of payment used for the trip (e.g., cash, card, wallet). Helps in financial analysis and understanding customer preferences.</w:t>
      </w:r>
    </w:p>
    <w:p>
      <w:r>
        <w:t>Fare Amount – The base fare charged for the trip before additional fees. Helps in understanding trip pricing and revenue.</w:t>
      </w:r>
    </w:p>
    <w:p>
      <w:r>
        <w:t>Surge Fee – The extra charge applied during high demand. Helps in analyzing surge pricing patterns and peak-hour demand.</w:t>
      </w:r>
    </w:p>
    <w:p>
      <w:r>
        <w:t>Vehicle – The type of Uber service used (e.g., UberX, Uber Pool, Uber Black). Helps in understanding service-based demand and customer preferences.</w:t>
      </w:r>
    </w:p>
    <w:p>
      <w:pPr>
        <w:pStyle w:val="Heading2"/>
      </w:pPr>
      <w:r>
        <w:t>TABLE – LOCATION TABLE</w:t>
      </w:r>
    </w:p>
    <w:p>
      <w:r>
        <w:t>The Location Table contains a unique LocationID for each area, mapping it to its corresponding Location name and City. This table helps in analyzing trip patterns by identifying the most frequent pickup and drop-off locations. It also supports geographical-based insights and trends in ride demand.</w:t>
      </w:r>
    </w:p>
    <w:p>
      <w:r>
        <w:t>- LocationID – Unique identifier for each location.</w:t>
      </w:r>
    </w:p>
    <w:p>
      <w:r>
        <w:t>- Location – The name of the area associated with the LocationID.</w:t>
      </w:r>
    </w:p>
    <w:p>
      <w:r>
        <w:t>- City – The city where the location exists. Helps in analyzing rides across different cities.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